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BADD0" w14:textId="77777777" w:rsidR="00E12D93" w:rsidRDefault="00000000">
      <w:pPr>
        <w:pStyle w:val="Heading1"/>
      </w:pPr>
      <w:r>
        <w:t>Prerequisites</w:t>
      </w:r>
    </w:p>
    <w:p w14:paraId="05A7ABC1" w14:textId="77777777" w:rsidR="00E12D93" w:rsidRDefault="00000000">
      <w:r>
        <w:t>Libraries Required:</w:t>
      </w:r>
      <w:r>
        <w:br/>
        <w:t>- `opencv-python-headless`: Used for computer vision tasks, specifically for image processing and feature extraction.</w:t>
      </w:r>
      <w:r>
        <w:br/>
        <w:t>- `numpy`: For numerical operations and handling arrays.</w:t>
      </w:r>
      <w:r>
        <w:br/>
        <w:t>- `matplotlib`: Used for visualizing images and results.</w:t>
      </w:r>
      <w:r>
        <w:br/>
        <w:t>- `tensorflow`: For loading pre-trained object detection models (SSD MobileNet V2).</w:t>
      </w:r>
      <w:r>
        <w:br/>
        <w:t>- `skimage`: To use the HOG feature extraction method.</w:t>
      </w:r>
      <w:r>
        <w:br/>
      </w:r>
    </w:p>
    <w:p w14:paraId="0C74BE84" w14:textId="77777777" w:rsidR="00E12D93" w:rsidRDefault="00000000">
      <w:r>
        <w:t>Install dependencies if necessary:</w:t>
      </w:r>
      <w:r>
        <w:br/>
        <w:t>```bash</w:t>
      </w:r>
      <w:r>
        <w:br/>
        <w:t>pip install opencv-python-headless numpy matplotlib tensorflow scikit-image</w:t>
      </w:r>
      <w:r>
        <w:br/>
        <w:t>```</w:t>
      </w:r>
    </w:p>
    <w:p w14:paraId="75BD98A7" w14:textId="77777777" w:rsidR="00E12D93" w:rsidRDefault="00000000">
      <w:pPr>
        <w:pStyle w:val="Heading1"/>
      </w:pPr>
      <w:r>
        <w:t>Step-by-Step Breakdown</w:t>
      </w:r>
    </w:p>
    <w:p w14:paraId="0596428C" w14:textId="77777777" w:rsidR="00E12D93" w:rsidRDefault="00000000">
      <w:pPr>
        <w:pStyle w:val="Heading2"/>
      </w:pPr>
      <w:r>
        <w:t>1. HOG Feature Extraction with SVM for Pedestrian Detection</w:t>
      </w:r>
    </w:p>
    <w:p w14:paraId="70839C58" w14:textId="77777777" w:rsidR="00E12D93" w:rsidRDefault="00000000">
      <w:r>
        <w:t>Objective: Use HOG features with SVM to detect pedestrians.</w:t>
      </w:r>
      <w:r>
        <w:br/>
        <w:t>Functions:</w:t>
      </w:r>
      <w:r>
        <w:br/>
        <w:t>- `cv2.imread()`: Load an image.</w:t>
      </w:r>
      <w:r>
        <w:br/>
        <w:t>- `cv2.cvtColor()`: Convert the image to grayscale.</w:t>
      </w:r>
      <w:r>
        <w:br/>
        <w:t>- `hog()`: Extract HOG features and visualize them.</w:t>
      </w:r>
      <w:r>
        <w:br/>
        <w:t>- `cv2.HOGDescriptor()`: Initialize a pre-trained HOG+SVM descriptor for pedestrian detection.</w:t>
      </w:r>
      <w:r>
        <w:br/>
        <w:t>- `detectMultiScale()`: Detect pedestrians in the image using HOG.</w:t>
      </w:r>
      <w:r>
        <w:br/>
        <w:t>- `cv2.rectangle()`: Draw bounding boxes around detected objects.</w:t>
      </w:r>
      <w:r>
        <w:br/>
      </w:r>
      <w:r>
        <w:br/>
        <w:t>Example Code:</w:t>
      </w:r>
      <w:r>
        <w:br/>
        <w:t>```python</w:t>
      </w:r>
      <w:r>
        <w:br/>
        <w:t># Load and preprocess image</w:t>
      </w:r>
      <w:r>
        <w:br/>
        <w:t>image = cv2.imread('/content/image1.jpeg')</w:t>
      </w:r>
      <w:r>
        <w:br/>
        <w:t>gray_image = cv2.cvtColor(image, cv2.COLOR_BGR2GRAY)</w:t>
      </w:r>
      <w:r>
        <w:br/>
        <w:t>features, hog_image = hog(gray_image, orientations=9, pixels_per_cell=(8, 8), cells_per_block=(2, 2), visualize=True)</w:t>
      </w:r>
      <w:r>
        <w:br/>
        <w:t>```</w:t>
      </w:r>
    </w:p>
    <w:p w14:paraId="0411D19C" w14:textId="77777777" w:rsidR="00E12D93" w:rsidRDefault="00000000">
      <w:pPr>
        <w:pStyle w:val="Heading2"/>
      </w:pPr>
      <w:r>
        <w:t>2. YOLOv3 Object Detection</w:t>
      </w:r>
    </w:p>
    <w:p w14:paraId="3AA3080B" w14:textId="77777777" w:rsidR="00E12D93" w:rsidRDefault="00000000">
      <w:r>
        <w:t>Objective: Detect multiple classes of objects using YOLOv3.</w:t>
      </w:r>
      <w:r>
        <w:br/>
        <w:t>Functions:</w:t>
      </w:r>
      <w:r>
        <w:br/>
        <w:t>- `wget`: Download pre-trained weights, configuration, and class labels.</w:t>
      </w:r>
      <w:r>
        <w:br/>
      </w:r>
      <w:r>
        <w:lastRenderedPageBreak/>
        <w:t>- `cv2.dnn.readNet()`: Load YOLO model.</w:t>
      </w:r>
      <w:r>
        <w:br/>
        <w:t>- `cv2.dnn.blobFromImage()`: Preprocess the image for YOLO input.</w:t>
      </w:r>
      <w:r>
        <w:br/>
        <w:t>- `net.forward()`: Perform a forward pass and extract detections.</w:t>
      </w:r>
      <w:r>
        <w:br/>
        <w:t>- `cv2.rectangle()`: Draw bounding boxes around detected objects with class labels.</w:t>
      </w:r>
      <w:r>
        <w:br/>
      </w:r>
      <w:r>
        <w:br/>
        <w:t>Example Code:</w:t>
      </w:r>
      <w:r>
        <w:br/>
        <w:t>```python</w:t>
      </w:r>
      <w:r>
        <w:br/>
        <w:t># Download YOLO files</w:t>
      </w:r>
      <w:r>
        <w:br/>
        <w:t>!wget https://pjreddie.com/media/files/yolov3.weights</w:t>
      </w:r>
      <w:r>
        <w:br/>
        <w:t>!wget https://raw.githubusercontent.com/pjreddie/darknet/master/cfg/yolov3.cfg</w:t>
      </w:r>
      <w:r>
        <w:br/>
        <w:t>!wget https://raw.githubusercontent.com/pjreddie/darknet/master/data/coco.names</w:t>
      </w:r>
      <w:r>
        <w:br/>
      </w:r>
      <w:r>
        <w:br/>
        <w:t># Load YOLO model</w:t>
      </w:r>
      <w:r>
        <w:br/>
        <w:t>net = cv2.dnn.readNet('yolov3.weights', 'yolov3.cfg')</w:t>
      </w:r>
      <w:r>
        <w:br/>
        <w:t>```</w:t>
      </w:r>
    </w:p>
    <w:p w14:paraId="1B785495" w14:textId="77777777" w:rsidR="00E12D93" w:rsidRDefault="00000000">
      <w:pPr>
        <w:pStyle w:val="Heading2"/>
      </w:pPr>
      <w:r>
        <w:t>3. SSD MobileNet V2 Object Detection</w:t>
      </w:r>
    </w:p>
    <w:p w14:paraId="72518FA6" w14:textId="77777777" w:rsidR="00E12D93" w:rsidRDefault="00000000">
      <w:r>
        <w:t>Objective: Use SSD MobileNet V2 for detecting objects in real-time applications.</w:t>
      </w:r>
      <w:r>
        <w:br/>
        <w:t>Functions:</w:t>
      </w:r>
      <w:r>
        <w:br/>
        <w:t>- `wget`: Download pre-trained SSD MobileNet V2 model and label map.</w:t>
      </w:r>
      <w:r>
        <w:br/>
        <w:t>- `tf.saved_model.load()`: Load the TensorFlow SSD model.</w:t>
      </w:r>
      <w:r>
        <w:br/>
        <w:t>- `tf.convert_to_tensor()`: Convert images to tensors for TensorFlow processing.</w:t>
      </w:r>
      <w:r>
        <w:br/>
        <w:t>- `detections[]`: Parse model output to get bounding box, class, and confidence scores.</w:t>
      </w:r>
      <w:r>
        <w:br/>
        <w:t>- `cv2.rectangle()`: Draw bounding boxes and class labels for detected objects.</w:t>
      </w:r>
      <w:r>
        <w:br/>
      </w:r>
      <w:r>
        <w:br/>
        <w:t>Example Code:</w:t>
      </w:r>
      <w:r>
        <w:br/>
        <w:t>```python</w:t>
      </w:r>
      <w:r>
        <w:br/>
        <w:t># Download SSD MobileNet model and label map</w:t>
      </w:r>
      <w:r>
        <w:br/>
        <w:t>!wget http://download.tensorflow.org/models/object_detection/tf2/20200711/ssd_mobilenet_v2_fpnlite_320x320_coco17_tpu-8.tar.gz</w:t>
      </w:r>
      <w:r>
        <w:br/>
        <w:t>!wget https://raw.githubusercontent.com/tensorflow/models/master/research/object_detection/data/mscoco_label_map.pbtxt</w:t>
      </w:r>
      <w:r>
        <w:br/>
      </w:r>
      <w:r>
        <w:br/>
        <w:t># Load SSD model</w:t>
      </w:r>
      <w:r>
        <w:br/>
        <w:t>ssd_model = tf.saved_model.load('ssd_mobilenet_v2_fpnlite_320x320_coco17_tpu-8/saved_model')</w:t>
      </w:r>
      <w:r>
        <w:br/>
        <w:t>```</w:t>
      </w:r>
    </w:p>
    <w:p w14:paraId="3E00C3FF" w14:textId="77777777" w:rsidR="00E12D93" w:rsidRDefault="00000000">
      <w:pPr>
        <w:pStyle w:val="Heading2"/>
      </w:pPr>
      <w:r>
        <w:t>4. Result Visualization and Comparison</w:t>
      </w:r>
    </w:p>
    <w:p w14:paraId="3E6BEEAB" w14:textId="77777777" w:rsidR="00E12D93" w:rsidRDefault="00000000">
      <w:r>
        <w:t>Objective: Display and compare results from HOG (traditional) and deep learning-based detections (YOLO, SSD).</w:t>
      </w:r>
      <w:r>
        <w:br/>
        <w:t>Functions:</w:t>
      </w:r>
      <w:r>
        <w:br/>
      </w:r>
      <w:r>
        <w:lastRenderedPageBreak/>
        <w:t>- `plt.imshow()`: Display images with detections and visualizations.</w:t>
      </w:r>
      <w:r>
        <w:br/>
        <w:t>- `plt.subplots()`: Organize multiple images in a single figure for comparison.</w:t>
      </w:r>
      <w:r>
        <w:br/>
      </w:r>
      <w:r>
        <w:br/>
        <w:t>Example Code:</w:t>
      </w:r>
      <w:r>
        <w:br/>
        <w:t>```python</w:t>
      </w:r>
      <w:r>
        <w:br/>
        <w:t># Concatenate and display traditional vs deep learning results</w:t>
      </w:r>
      <w:r>
        <w:br/>
        <w:t>deep_learning_result = np.concatenate((yolo_result, ssd_result), axis=1)</w:t>
      </w:r>
      <w:r>
        <w:br/>
        <w:t>fig, (ax1, ax2) = plt.subplots(1, 2, figsize=(20, 7))</w:t>
      </w:r>
      <w:r>
        <w:br/>
        <w:t>ax1.imshow(hog_result)</w:t>
      </w:r>
      <w:r>
        <w:br/>
        <w:t>ax1.set_title('Traditional (HOG)')</w:t>
      </w:r>
      <w:r>
        <w:br/>
        <w:t>ax2.imshow(deep_learning_result)</w:t>
      </w:r>
      <w:r>
        <w:br/>
        <w:t>ax2.set_title('Deep Learning (YOLO + SSD)')</w:t>
      </w:r>
      <w:r>
        <w:br/>
        <w:t>plt.show()</w:t>
      </w:r>
      <w:r>
        <w:br/>
        <w:t>```</w:t>
      </w:r>
    </w:p>
    <w:p w14:paraId="4DAFF894" w14:textId="77777777" w:rsidR="00E12D93" w:rsidRDefault="00000000">
      <w:pPr>
        <w:pStyle w:val="Heading1"/>
      </w:pPr>
      <w:r>
        <w:t>Key Points</w:t>
      </w:r>
    </w:p>
    <w:p w14:paraId="72E0132A" w14:textId="77777777" w:rsidR="00E12D93" w:rsidRDefault="00000000">
      <w:r>
        <w:t>- **HOG + SVM** is a traditional method mainly used for pedestrian detection. It’s less computationally intensive but limited in accuracy and class diversity.</w:t>
      </w:r>
      <w:r>
        <w:br/>
        <w:t>- **YOLOv3** is a deep learning-based approach optimized for real-time object detection. It can detect a wide variety of objects.</w:t>
      </w:r>
      <w:r>
        <w:br/>
        <w:t>- **SSD MobileNet V2** is optimized for embedded and mobile devices, enabling fast detection with reasonable accuracy.</w:t>
      </w:r>
      <w:r>
        <w:br/>
      </w:r>
    </w:p>
    <w:sectPr w:rsidR="00E12D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848950">
    <w:abstractNumId w:val="8"/>
  </w:num>
  <w:num w:numId="2" w16cid:durableId="1728188478">
    <w:abstractNumId w:val="6"/>
  </w:num>
  <w:num w:numId="3" w16cid:durableId="1717586396">
    <w:abstractNumId w:val="5"/>
  </w:num>
  <w:num w:numId="4" w16cid:durableId="3217279">
    <w:abstractNumId w:val="4"/>
  </w:num>
  <w:num w:numId="5" w16cid:durableId="1060598426">
    <w:abstractNumId w:val="7"/>
  </w:num>
  <w:num w:numId="6" w16cid:durableId="684018165">
    <w:abstractNumId w:val="3"/>
  </w:num>
  <w:num w:numId="7" w16cid:durableId="1045639929">
    <w:abstractNumId w:val="2"/>
  </w:num>
  <w:num w:numId="8" w16cid:durableId="612790974">
    <w:abstractNumId w:val="1"/>
  </w:num>
  <w:num w:numId="9" w16cid:durableId="44643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6F0"/>
    <w:rsid w:val="00AA1D8D"/>
    <w:rsid w:val="00B47730"/>
    <w:rsid w:val="00B74056"/>
    <w:rsid w:val="00CB0664"/>
    <w:rsid w:val="00E12D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3EFF8"/>
  <w14:defaultImageDpi w14:val="300"/>
  <w15:docId w15:val="{E16206F5-36A4-4648-A03A-F09FE02E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Marcus Garcia</cp:lastModifiedBy>
  <cp:revision>2</cp:revision>
  <dcterms:created xsi:type="dcterms:W3CDTF">2013-12-23T23:15:00Z</dcterms:created>
  <dcterms:modified xsi:type="dcterms:W3CDTF">2024-10-27T14:49:00Z</dcterms:modified>
  <cp:category/>
</cp:coreProperties>
</file>