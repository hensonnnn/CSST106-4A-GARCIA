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YOLOv3 Object Detection Code Documentation</w:t>
      </w:r>
    </w:p>
    <w:p>
      <w:pPr>
        <w:pStyle w:val="Heading2"/>
      </w:pPr>
      <w:r>
        <w:t>Dependencies and Libraries</w:t>
      </w:r>
    </w:p>
    <w:p>
      <w:r>
        <w:br/>
        <w:t>This script utilizes various libraries essential for image processing and deep learning:</w:t>
        <w:br/>
        <w:t>- `tensorflow`: TensorFlow for deep learning.</w:t>
        <w:br/>
        <w:t>- `opencv-python`: OpenCV for image processing.</w:t>
        <w:br/>
        <w:t>- `matplotlib`: Matplotlib for image visualization.</w:t>
        <w:br/>
        <w:t>Install these using the command:</w:t>
        <w:br/>
        <w:t>```python</w:t>
        <w:br/>
        <w:t>!pip install tensorflow opencv-python matplotlib</w:t>
        <w:br/>
        <w:t>```</w:t>
        <w:br/>
        <w:br/>
      </w:r>
    </w:p>
    <w:p>
      <w:pPr>
        <w:pStyle w:val="Heading2"/>
      </w:pPr>
      <w:r>
        <w:t>YOLO Model Files and Configuration</w:t>
      </w:r>
    </w:p>
    <w:p>
      <w:r>
        <w:br/>
        <w:t>YOLOv3 model requires specific files to function:</w:t>
        <w:br/>
        <w:t>1. **Weights**: `yolov3.weights` file, pre-trained on the COCO dataset.</w:t>
        <w:br/>
        <w:t>2. **Configuration File**: `yolov3.cfg`, which defines the network structure.</w:t>
        <w:br/>
        <w:t>3. **Class Labels**: `coco.names`, a list of class labels.</w:t>
        <w:br/>
        <w:br/>
        <w:t>The files are downloaded using `wget`:</w:t>
        <w:br/>
        <w:t>```python</w:t>
        <w:br/>
        <w:t>!wget https://pjreddie.com/media/files/yolov3.weights</w:t>
        <w:br/>
        <w:t>!wget https://raw.githubusercontent.com/pjreddie/darknet/master/cfg/yolov3.cfg</w:t>
        <w:br/>
        <w:t>!wget https://raw.githubusercontent.com/pjreddie/darknet/master/data/coco.names</w:t>
        <w:br/>
        <w:t>```</w:t>
        <w:br/>
      </w:r>
    </w:p>
    <w:p>
      <w:pPr>
        <w:pStyle w:val="Heading2"/>
      </w:pPr>
      <w:r>
        <w:t>Loading the YOLO Model</w:t>
      </w:r>
    </w:p>
    <w:p>
      <w:r>
        <w:br/>
        <w:t>The code loads YOLOv3 with OpenCV's `cv2.dnn.readNet`, specifying the weights and configuration files.</w:t>
        <w:br/>
        <w:t>Extracting the layer names, it identifies output layers required for detection:</w:t>
        <w:br/>
        <w:t>```python</w:t>
        <w:br/>
        <w:t>net = cv2.dnn.readNet('yolov3.weights', 'yolov3.cfg')</w:t>
        <w:br/>
        <w:t>layer_names = net.getLayerNames()</w:t>
        <w:br/>
        <w:t>output_layers = [layer_names[i - 1] for i in net.getUnconnectedOutLayers()]</w:t>
        <w:br/>
        <w:t>```</w:t>
        <w:br/>
      </w:r>
    </w:p>
    <w:p>
      <w:pPr>
        <w:pStyle w:val="Heading2"/>
      </w:pPr>
      <w:r>
        <w:t>Loading and Preprocessing Images</w:t>
      </w:r>
    </w:p>
    <w:p>
      <w:r>
        <w:br/>
        <w:t>The function `load_image(img_path)` loads an image and pre-processes it for YOLO input by resizing it and normalizing the pixel values:</w:t>
        <w:br/>
        <w:t>```python</w:t>
        <w:br/>
        <w:t>def load_image(img_path):</w:t>
        <w:br/>
        <w:t xml:space="preserve">    image = cv2.imread(img_path)</w:t>
        <w:br/>
        <w:t xml:space="preserve">    blob = cv2.dnn.blobFromImage(image, 0.00392, (416, 416), (0, 0, 0), True, crop=False)</w:t>
        <w:br/>
        <w:t xml:space="preserve">    net.setInput(blob)</w:t>
        <w:br/>
        <w:t xml:space="preserve">    outs = net.forward(output_layers)</w:t>
        <w:br/>
        <w:t xml:space="preserve">    return image, outs, height, width</w:t>
        <w:br/>
        <w:t>```</w:t>
        <w:br/>
      </w:r>
    </w:p>
    <w:p>
      <w:pPr>
        <w:pStyle w:val="Heading2"/>
      </w:pPr>
      <w:r>
        <w:t>Processing Detections</w:t>
      </w:r>
    </w:p>
    <w:p>
      <w:r>
        <w:br/>
        <w:t>`process_detections` function iterates through the network's output to filter out detections with high confidence. For each detection, a bounding box is drawn around the detected object, and the class label and confidence score are displayed:</w:t>
        <w:br/>
        <w:t>```python</w:t>
        <w:br/>
        <w:t>def process_detections(image, outs, height, width):</w:t>
        <w:br/>
        <w:t xml:space="preserve">    for out in outs:</w:t>
        <w:br/>
        <w:t xml:space="preserve">        for detection in out:</w:t>
        <w:br/>
        <w:t xml:space="preserve">            # Draw bounding box and label</w:t>
        <w:br/>
        <w:t xml:space="preserve">            cv2.rectangle(image, (x, y), (x + w, y + h), (0, 255, 0), 2)</w:t>
        <w:br/>
        <w:t xml:space="preserve">            label = f"{classes[class_id]}: {confidence:.2f}"</w:t>
        <w:br/>
        <w:t xml:space="preserve">            cv2.putText(image, label, (x, y - 10), cv2.FONT_HERSHEY_SIMPLEX, 0.6, (255, 0, 0), 2)</w:t>
        <w:br/>
        <w:t>```</w:t>
        <w:br/>
      </w:r>
    </w:p>
    <w:p>
      <w:pPr>
        <w:pStyle w:val="Heading2"/>
      </w:pPr>
      <w:r>
        <w:t>Visualizing the Results</w:t>
      </w:r>
    </w:p>
    <w:p>
      <w:r>
        <w:br/>
        <w:t>To visualize the results, `visualize_image` converts the image to RGB and displays it using Matplotlib:</w:t>
        <w:br/>
        <w:t>```python</w:t>
        <w:br/>
        <w:t>def visualize_image(image):</w:t>
        <w:br/>
        <w:t xml:space="preserve">    plt.imshow(cv2.cvtColor(image, cv2.COLOR_BGR2RGB))</w:t>
        <w:br/>
        <w:t xml:space="preserve">    plt.axis('off')</w:t>
        <w:br/>
        <w:t xml:space="preserve">    plt.show()</w:t>
        <w:br/>
        <w:t>```</w:t>
        <w:br/>
      </w:r>
    </w:p>
    <w:p>
      <w:pPr>
        <w:pStyle w:val="Heading2"/>
      </w:pPr>
      <w:r>
        <w:t>Testing YOLO on Multiple Images</w:t>
      </w:r>
    </w:p>
    <w:p>
      <w:r>
        <w:br/>
        <w:t>The `test_yolo_on_images` function accepts a list of image paths and processes each image using the defined functions. This can be customized to evaluate a larger dataset of images:</w:t>
        <w:br/>
        <w:t>```python</w:t>
        <w:br/>
        <w:t>def test_yolo_on_images(image_paths):</w:t>
        <w:br/>
        <w:t xml:space="preserve">    for img_path in image_paths:</w:t>
        <w:br/>
        <w:t xml:space="preserve">        image, outs, height, width = load_image(img_path)</w:t>
        <w:br/>
        <w:t xml:space="preserve">        process_detections(image, outs, height, width)</w:t>
        <w:br/>
        <w:t xml:space="preserve">        visualize_image(image)</w:t>
        <w:br/>
        <w:t>```</w:t>
        <w:br/>
      </w:r>
    </w:p>
    <w:p>
      <w:pPr>
        <w:pStyle w:val="Heading2"/>
      </w:pPr>
      <w:r>
        <w:t>Example Usage</w:t>
      </w:r>
    </w:p>
    <w:p>
      <w:r>
        <w:br/>
        <w:t>To test the YOLO model, provide a list of image paths as shown below:</w:t>
        <w:br/>
        <w:t>```python</w:t>
        <w:br/>
        <w:t>test_images = ["image1.jpg" , "image2.jpg", "image3.jpg"]</w:t>
        <w:br/>
        <w:t>test_yolo_on_images(test_images)</w:t>
        <w:br/>
        <w:t>```</w:t>
        <w:br/>
        <w:t>Ensure that the image paths are valid and accessible in the current directory.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